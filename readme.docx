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FILES INSIDE THE IMG FOLDER ARE WHAT YOU WILL HAVE TO ADD THE PROPER LOCATION PATH IN THE CODE. SAVE EVERYTHING IN DESKTOP AND RUN. 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07150" cy="2348865"/>
            <wp:effectExtent l="0" t="0" r="8890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“background: url();” upload the path of “cnn” after saving it.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THE SAME FOR ALL THREE WORKFILES(proj, proj1, proj2).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05880" cy="3852545"/>
            <wp:effectExtent l="0" t="0" r="10160" b="317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proj2 FILE, IN &lt;img&gt; TAG USE THE”bt” PICTURE, SAVE IT PROPERLY AND ADD ITS PATH. DO THE SAME FOR “img/tb.jpg” AS WELL.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ANCHOR TAG &lt;a&gt; SAVE proj2 IN DESKTOP AND ADD ITS PATH TOO.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DID THIS USING VISUAL STUDIO CODE. IF POSSIBLE DOWNLOAD THAT SO THERE WONT BE MUCH COMPLICATIONS WHEN YOURE WORKING IN YOUR LAPTOP.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type w:val="continuous"/>
      <w:pgSz w:w="11905" w:h="16838"/>
      <w:pgMar w:top="1083" w:right="907" w:bottom="1440" w:left="907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1615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16155"/>
    <w:rsid w:val="535B7FF2"/>
    <w:rsid w:val="552041B8"/>
    <w:rsid w:val="72A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2021-04-20T04:56:00Z</dcterms:created>
  <dc:creator>ravia</dc:creator>
  <cp:lastModifiedBy>ravia</cp:lastModifiedBy>
  <dcterms:modified xsi:type="dcterms:W3CDTF">2021-04-20T05:04:48Z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